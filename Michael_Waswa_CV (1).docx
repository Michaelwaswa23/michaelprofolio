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WASWA</w:t>
      </w:r>
    </w:p>
    <w:p>
      <w:r>
        <w:t>📞 0745962770 | 📧 michaelkevogo9@gmail.com</w:t>
      </w:r>
    </w:p>
    <w:p>
      <w:r>
        <w:t>🏠 Kenya</w:t>
      </w:r>
    </w:p>
    <w:p>
      <w:r>
        <w:t>💼 LinkedIn: https://www.linkedin.com/in/michael-waswa-8809842a7</w:t>
      </w:r>
    </w:p>
    <w:p>
      <w:pPr>
        <w:pStyle w:val="Heading1"/>
      </w:pPr>
      <w:r>
        <w:t>PROFESSIONAL SUMMARY</w:t>
      </w:r>
    </w:p>
    <w:p>
      <w:r>
        <w:t>Motivated and detail-oriented Information Technology student at Meru University of Science and Technology with a strong foundation in web development and networking. Demonstrates hands-on experience in customer service through hospitality work experience. Passionate about continuous learning, problem-solving, and applying technical knowledge in real-world scenarios.</w:t>
      </w:r>
    </w:p>
    <w:p>
      <w:pPr>
        <w:pStyle w:val="Heading1"/>
      </w:pPr>
      <w:r>
        <w:t>EDUCATION</w:t>
      </w:r>
    </w:p>
    <w:p>
      <w:r>
        <w:t>Bachelor of Science in Information Technology</w:t>
        <w:br/>
        <w:t>Meru University of Science and Technology, Kenya</w:t>
        <w:br/>
        <w:t>2022 – Expected Graduation: 2026</w:t>
      </w:r>
    </w:p>
    <w:p>
      <w:pPr>
        <w:pStyle w:val="Heading1"/>
      </w:pPr>
      <w:r>
        <w:t>CERTIFICATIONS</w:t>
      </w:r>
    </w:p>
    <w:p>
      <w:r>
        <w:t>• Cisco Networking Academy Certificate (In Progress)</w:t>
      </w:r>
    </w:p>
    <w:p>
      <w:pPr>
        <w:pStyle w:val="Heading1"/>
      </w:pPr>
      <w:r>
        <w:t>KEY SKILLS</w:t>
      </w:r>
    </w:p>
    <w:p>
      <w:r>
        <w:t>• Web Development (HTML, CSS, JavaScript, PHP)</w:t>
        <w:br/>
        <w:t>• Networking &amp; Troubleshooting</w:t>
        <w:br/>
        <w:t>• Database Management (MySQL, SQL)</w:t>
        <w:br/>
        <w:t>• Problem Solving &amp; Critical Thinking</w:t>
        <w:br/>
        <w:t>• Basic Cybersecurity Awareness</w:t>
        <w:br/>
        <w:t>• Team Collaboration &amp; Communication</w:t>
      </w:r>
    </w:p>
    <w:p>
      <w:pPr>
        <w:pStyle w:val="Heading1"/>
      </w:pPr>
      <w:r>
        <w:t>WORK EXPERIENCE</w:t>
      </w:r>
    </w:p>
    <w:p>
      <w:r>
        <w:t>Hotel Assistant (Temporary)</w:t>
        <w:br/>
        <w:t>West Lafayette Hotel, Eldoret, Kenya</w:t>
        <w:br/>
        <w:t>January – March 2021</w:t>
        <w:br/>
        <w:t>- Provided customer service to guests, assisting with check-ins, room service, and dining operations</w:t>
        <w:br/>
        <w:t>- Supported staff in maintaining hotel cleanliness and comfort standards</w:t>
        <w:br/>
        <w:t>- Developed multitasking and interpersonal skills in a fast-paced environment</w:t>
      </w:r>
    </w:p>
    <w:p>
      <w:pPr>
        <w:pStyle w:val="Heading1"/>
      </w:pPr>
      <w:r>
        <w:t>HOBBIES &amp; INTERESTS</w:t>
      </w:r>
    </w:p>
    <w:p>
      <w:r>
        <w:t>• Singing (Member, All Saints Choir)</w:t>
        <w:br/>
        <w:t>• Playing Football</w:t>
        <w:br/>
        <w:t>• Billiards (Pool)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